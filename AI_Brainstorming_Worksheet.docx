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5D832" w14:textId="6A1D21D8" w:rsidR="00E756EC" w:rsidRDefault="00000000">
      <w:pPr>
        <w:pStyle w:val="Heading1"/>
      </w:pPr>
      <w:r>
        <w:t>Worksheet: Brainstorming Research Paper Ideas with AI</w:t>
      </w:r>
    </w:p>
    <w:p w14:paraId="5993D193" w14:textId="77777777" w:rsidR="00E756EC" w:rsidRDefault="00000000">
      <w:r>
        <w:t>Goal: Use AI to help you brainstorm broad topics, narrow them down, and find interesting angles for your research paper.</w:t>
      </w:r>
    </w:p>
    <w:p w14:paraId="16DBE552" w14:textId="77777777" w:rsidR="00E756EC" w:rsidRDefault="00000000">
      <w:pPr>
        <w:pStyle w:val="Heading2"/>
      </w:pPr>
      <w:r>
        <w:t>Part 1: Starting Broad</w:t>
      </w:r>
    </w:p>
    <w:p w14:paraId="0CF94A5E" w14:textId="77777777" w:rsidR="00E756EC" w:rsidRDefault="00000000">
      <w:r>
        <w:t>Step 1: Think of 1-2 broad areas you find interesting. (Examples: climate change, ancient history, video games, social media, psychology, economics)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756EC" w14:paraId="6A05BEF7" w14:textId="77777777">
        <w:tc>
          <w:tcPr>
            <w:tcW w:w="4320" w:type="dxa"/>
          </w:tcPr>
          <w:p w14:paraId="52A6A7E0" w14:textId="77777777" w:rsidR="00E756EC" w:rsidRDefault="00000000">
            <w:r>
              <w:t>Broad Topic 1</w:t>
            </w:r>
          </w:p>
        </w:tc>
        <w:tc>
          <w:tcPr>
            <w:tcW w:w="4320" w:type="dxa"/>
          </w:tcPr>
          <w:p w14:paraId="5E833143" w14:textId="77777777" w:rsidR="00E756EC" w:rsidRDefault="00000000">
            <w:r>
              <w:t>Broad Topic 2</w:t>
            </w:r>
          </w:p>
        </w:tc>
      </w:tr>
      <w:tr w:rsidR="00E756EC" w14:paraId="6A7946E1" w14:textId="77777777">
        <w:tc>
          <w:tcPr>
            <w:tcW w:w="4320" w:type="dxa"/>
          </w:tcPr>
          <w:p w14:paraId="797BEB95" w14:textId="77777777" w:rsidR="00E756EC" w:rsidRDefault="00E756EC"/>
        </w:tc>
        <w:tc>
          <w:tcPr>
            <w:tcW w:w="4320" w:type="dxa"/>
          </w:tcPr>
          <w:p w14:paraId="2209BBE0" w14:textId="77777777" w:rsidR="00E756EC" w:rsidRDefault="00E756EC"/>
        </w:tc>
      </w:tr>
    </w:tbl>
    <w:p w14:paraId="49A12305" w14:textId="77777777" w:rsidR="00E756EC" w:rsidRDefault="00000000">
      <w:pPr>
        <w:pStyle w:val="Heading2"/>
      </w:pPr>
      <w:r>
        <w:t>Part 2: Ask AI to Help You Narrow It Down</w:t>
      </w:r>
    </w:p>
    <w:p w14:paraId="45C94544" w14:textId="77777777" w:rsidR="00E756EC" w:rsidRDefault="00000000">
      <w:r>
        <w:t>Use an AI tool (like ChatGPT) and type a prompt like:</w:t>
      </w:r>
      <w:r>
        <w:br/>
        <w:t>"Give me 5 specific research topics based on [Broad Topic]."</w:t>
      </w:r>
      <w:r>
        <w:br/>
      </w:r>
      <w:r>
        <w:br/>
        <w:t>Example:</w:t>
      </w:r>
      <w:r>
        <w:br/>
        <w:t>"Give me 5 specific research topics based on video games."</w:t>
      </w:r>
    </w:p>
    <w:p w14:paraId="5573225C" w14:textId="77777777" w:rsidR="00E756EC" w:rsidRDefault="00000000">
      <w:r>
        <w:t>Then, write down your favorite ideas from what AI suggests: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756EC" w14:paraId="52A2DFC4" w14:textId="77777777">
        <w:tc>
          <w:tcPr>
            <w:tcW w:w="4320" w:type="dxa"/>
          </w:tcPr>
          <w:p w14:paraId="3CFA0966" w14:textId="77777777" w:rsidR="00E756EC" w:rsidRDefault="00000000">
            <w:r>
              <w:t>AI Suggested Topics</w:t>
            </w:r>
          </w:p>
        </w:tc>
        <w:tc>
          <w:tcPr>
            <w:tcW w:w="4320" w:type="dxa"/>
          </w:tcPr>
          <w:p w14:paraId="5F47700F" w14:textId="77777777" w:rsidR="00E756EC" w:rsidRDefault="00000000">
            <w:r>
              <w:t>Your Favorites</w:t>
            </w:r>
          </w:p>
        </w:tc>
      </w:tr>
      <w:tr w:rsidR="00E756EC" w14:paraId="5E08F6E0" w14:textId="77777777">
        <w:tc>
          <w:tcPr>
            <w:tcW w:w="4320" w:type="dxa"/>
          </w:tcPr>
          <w:p w14:paraId="4D6F46C2" w14:textId="77777777" w:rsidR="00E756EC" w:rsidRDefault="00E756EC"/>
        </w:tc>
        <w:tc>
          <w:tcPr>
            <w:tcW w:w="4320" w:type="dxa"/>
          </w:tcPr>
          <w:p w14:paraId="40FA512D" w14:textId="77777777" w:rsidR="00E756EC" w:rsidRDefault="00E756EC"/>
        </w:tc>
      </w:tr>
    </w:tbl>
    <w:p w14:paraId="18F3CCD0" w14:textId="77777777" w:rsidR="00E756EC" w:rsidRDefault="00000000">
      <w:pPr>
        <w:pStyle w:val="Heading2"/>
      </w:pPr>
      <w:r>
        <w:t>Part 3: Dig Deeper: Focus and Angle</w:t>
      </w:r>
    </w:p>
    <w:p w14:paraId="5C050E71" w14:textId="77777777" w:rsidR="00E756EC" w:rsidRDefault="00000000">
      <w:r>
        <w:t>Pick one favorite topic above.</w:t>
      </w:r>
      <w:r>
        <w:br/>
      </w:r>
      <w:r>
        <w:br/>
        <w:t>Now ask the AI to help you focus further:</w:t>
      </w:r>
      <w:r>
        <w:br/>
        <w:t>"What are some possible angles or questions I could explore about [Chosen Topic]?"</w:t>
      </w:r>
      <w:r>
        <w:br/>
      </w:r>
      <w:r>
        <w:br/>
        <w:t>Example:</w:t>
      </w:r>
      <w:r>
        <w:br/>
        <w:t>"What are possible research questions about the psychological effects of social media on teenagers?"</w:t>
      </w:r>
    </w:p>
    <w:p w14:paraId="4907FECF" w14:textId="77777777" w:rsidR="00E756EC" w:rsidRDefault="00000000">
      <w:r>
        <w:t>Write down a few interesting questions: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E756EC" w14:paraId="3DD91750" w14:textId="77777777">
        <w:tc>
          <w:tcPr>
            <w:tcW w:w="8640" w:type="dxa"/>
          </w:tcPr>
          <w:p w14:paraId="52C72B68" w14:textId="77777777" w:rsidR="00E756EC" w:rsidRDefault="00000000">
            <w:r>
              <w:t>Possible Angles / Questions</w:t>
            </w:r>
          </w:p>
        </w:tc>
      </w:tr>
      <w:tr w:rsidR="00E756EC" w14:paraId="20956608" w14:textId="77777777">
        <w:tc>
          <w:tcPr>
            <w:tcW w:w="8640" w:type="dxa"/>
          </w:tcPr>
          <w:p w14:paraId="4C602C6E" w14:textId="77777777" w:rsidR="00E756EC" w:rsidRDefault="00E756EC"/>
        </w:tc>
      </w:tr>
      <w:tr w:rsidR="00E756EC" w14:paraId="7FACCE4E" w14:textId="77777777">
        <w:tc>
          <w:tcPr>
            <w:tcW w:w="8640" w:type="dxa"/>
          </w:tcPr>
          <w:p w14:paraId="1E78143B" w14:textId="77777777" w:rsidR="00E756EC" w:rsidRDefault="00E756EC"/>
        </w:tc>
      </w:tr>
      <w:tr w:rsidR="00E756EC" w14:paraId="23E8B7D8" w14:textId="77777777">
        <w:tc>
          <w:tcPr>
            <w:tcW w:w="8640" w:type="dxa"/>
          </w:tcPr>
          <w:p w14:paraId="2373935A" w14:textId="77777777" w:rsidR="00E756EC" w:rsidRDefault="00E756EC"/>
        </w:tc>
      </w:tr>
    </w:tbl>
    <w:p w14:paraId="31E18C45" w14:textId="77777777" w:rsidR="00E756EC" w:rsidRDefault="00000000">
      <w:pPr>
        <w:pStyle w:val="Heading2"/>
      </w:pPr>
      <w:r>
        <w:t>Part 4: Evaluate and Choose</w:t>
      </w:r>
    </w:p>
    <w:p w14:paraId="34CF12C0" w14:textId="77777777" w:rsidR="00E756EC" w:rsidRDefault="00000000">
      <w:r>
        <w:t>Circle or highlight the one idea that:</w:t>
      </w:r>
      <w:r>
        <w:br/>
        <w:t>✅ Sounds interesting to you</w:t>
      </w:r>
      <w:r>
        <w:br/>
      </w:r>
      <w:r>
        <w:lastRenderedPageBreak/>
        <w:t>✅ Seems manageable (not too broad, not too tiny)</w:t>
      </w:r>
      <w:r>
        <w:br/>
        <w:t>✅ Has enough material to find sources about</w:t>
      </w:r>
    </w:p>
    <w:p w14:paraId="070F27DF" w14:textId="77777777" w:rsidR="00E756EC" w:rsidRDefault="00000000">
      <w:pPr>
        <w:pStyle w:val="Heading2"/>
      </w:pPr>
      <w:r>
        <w:t>Part 5: Quick Check</w:t>
      </w:r>
    </w:p>
    <w:p w14:paraId="6B793A80" w14:textId="77777777" w:rsidR="00E756EC" w:rsidRDefault="00000000">
      <w:r>
        <w:t>Answer these questions to test your idea:</w:t>
      </w:r>
      <w:r>
        <w:br/>
      </w:r>
      <w:r>
        <w:br/>
        <w:t>• Can you easily explain what your research paper would be about in one or two sentences?</w:t>
      </w:r>
      <w:r>
        <w:br/>
        <w:t xml:space="preserve">  ➔ Write your explanation here: ___________________________________</w:t>
      </w:r>
      <w:r>
        <w:br/>
      </w:r>
      <w:r>
        <w:br/>
        <w:t>• Do you think you could find at least 5 reliable sources on it (books, articles, etc.)?</w:t>
      </w:r>
      <w:r>
        <w:br/>
        <w:t xml:space="preserve">  ➔ (If unsure, do a quick Google Scholar or library search.)</w:t>
      </w:r>
    </w:p>
    <w:p w14:paraId="24C62BF3" w14:textId="77777777" w:rsidR="00E756EC" w:rsidRDefault="00000000">
      <w:pPr>
        <w:pStyle w:val="Heading2"/>
      </w:pPr>
      <w:r>
        <w:t>✨ Bonus Tips for Using AI Effectively</w:t>
      </w:r>
    </w:p>
    <w:p w14:paraId="6190CF09" w14:textId="77777777" w:rsidR="00E756EC" w:rsidRDefault="00000000">
      <w:r>
        <w:t>• Be specific in your prompts:</w:t>
      </w:r>
      <w:r>
        <w:br/>
        <w:t xml:space="preserve">  ➔ "List 5 research topics about climate change in coastal cities" is better than just "climate change."</w:t>
      </w:r>
      <w:r>
        <w:br/>
      </w:r>
      <w:r>
        <w:br/>
        <w:t>• Treat AI like a brainstorming buddy, not a final decision-maker:</w:t>
      </w:r>
      <w:r>
        <w:br/>
        <w:t xml:space="preserve">  ➔ Always double-check your ideas to make sure they fit your assignment and interest you.</w:t>
      </w:r>
      <w:r>
        <w:br/>
      </w:r>
      <w:r>
        <w:br/>
        <w:t>• Don’t stop at the first answer:</w:t>
      </w:r>
      <w:r>
        <w:br/>
        <w:t xml:space="preserve">  ➔ If you don’t like the ideas, ask the AI for more or different angles.</w:t>
      </w:r>
    </w:p>
    <w:p w14:paraId="0B636A3C" w14:textId="77777777" w:rsidR="00E756EC" w:rsidRDefault="00000000">
      <w:pPr>
        <w:pStyle w:val="Heading2"/>
      </w:pPr>
      <w:r>
        <w:t>📍 Reminder</w:t>
      </w:r>
    </w:p>
    <w:p w14:paraId="7FEF2ABA" w14:textId="77777777" w:rsidR="00E756EC" w:rsidRDefault="00000000">
      <w:r>
        <w:t>Your professor or instructor is the final guide — once you have an idea you like, get it approved if needed!</w:t>
      </w:r>
    </w:p>
    <w:sectPr w:rsidR="00E756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0307830">
    <w:abstractNumId w:val="8"/>
  </w:num>
  <w:num w:numId="2" w16cid:durableId="1993485723">
    <w:abstractNumId w:val="6"/>
  </w:num>
  <w:num w:numId="3" w16cid:durableId="662438377">
    <w:abstractNumId w:val="5"/>
  </w:num>
  <w:num w:numId="4" w16cid:durableId="913003429">
    <w:abstractNumId w:val="4"/>
  </w:num>
  <w:num w:numId="5" w16cid:durableId="1821848638">
    <w:abstractNumId w:val="7"/>
  </w:num>
  <w:num w:numId="6" w16cid:durableId="2034306684">
    <w:abstractNumId w:val="3"/>
  </w:num>
  <w:num w:numId="7" w16cid:durableId="2091804440">
    <w:abstractNumId w:val="2"/>
  </w:num>
  <w:num w:numId="8" w16cid:durableId="1224028912">
    <w:abstractNumId w:val="1"/>
  </w:num>
  <w:num w:numId="9" w16cid:durableId="1565946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79B3"/>
    <w:rsid w:val="009F4AD4"/>
    <w:rsid w:val="00AA1D8D"/>
    <w:rsid w:val="00B47730"/>
    <w:rsid w:val="00CB0664"/>
    <w:rsid w:val="00E756E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5E6CC7"/>
  <w14:defaultImageDpi w14:val="300"/>
  <w15:docId w15:val="{A6715D0B-C2C7-4D69-A964-9855EB0B4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 Thayer</cp:lastModifiedBy>
  <cp:revision>2</cp:revision>
  <dcterms:created xsi:type="dcterms:W3CDTF">2013-12-23T23:15:00Z</dcterms:created>
  <dcterms:modified xsi:type="dcterms:W3CDTF">2025-04-25T19:45:00Z</dcterms:modified>
  <cp:category/>
</cp:coreProperties>
</file>